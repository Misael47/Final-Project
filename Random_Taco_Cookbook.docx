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Taco Cookbook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